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Lecture 4: Access Networks - Expanded Overview</w:t>
      </w:r>
    </w:p>
    <w:p>
      <w:pPr>
        <w:pStyle w:val="Heading1"/>
      </w:pPr>
      <w:r>
        <w:t>1. What are Access Networks?</w:t>
      </w:r>
    </w:p>
    <w:p>
      <w:r>
        <w:t>Access networks are the 'last mile' of communication — the part of the network that connects end users to the internet backbone. Example: Think of the internet as a big highway system. Access networks are the small roads that connect your home to the highway.</w:t>
      </w:r>
    </w:p>
    <w:p>
      <w:pPr>
        <w:pStyle w:val="Heading1"/>
      </w:pPr>
      <w:r>
        <w:t>2. Importance of Access Networks</w:t>
      </w:r>
    </w:p>
    <w:p>
      <w:r>
        <w:t>- Enable fast, reliable communication (voice, video, data)</w:t>
        <w:br/>
        <w:t>- Reduce long-distance costs by carrying large amounts of data</w:t>
        <w:br/>
        <w:t>- Help businesses expand globally (fiber and satellite)</w:t>
        <w:br/>
        <w:t>👉 Without access networks, you couldn’t watch YouTube, call on WhatsApp, or stream Netflix.</w:t>
      </w:r>
    </w:p>
    <w:p>
      <w:pPr>
        <w:pStyle w:val="Heading1"/>
      </w:pPr>
      <w:r>
        <w:t>3. Types of Access Networks</w:t>
      </w:r>
    </w:p>
    <w:p>
      <w:r>
        <w:t>A. Wired Access Networks</w:t>
      </w:r>
    </w:p>
    <w:p>
      <w:r>
        <w:t>- DSL: Uses telephone line for internet + voice simultaneously.</w:t>
        <w:br/>
        <w:t>- Cable Internet: Uses TV cable for faster internet.</w:t>
        <w:br/>
        <w:t>- Fiber Optics: Uses light in glass cables, fastest and most reliable.</w:t>
        <w:br/>
        <w:t>- Ethernet: Common in LANs for offices/homes.</w:t>
      </w:r>
    </w:p>
    <w:p>
      <w:r>
        <w:t>B. Wireless Access Networks</w:t>
      </w:r>
    </w:p>
    <w:p>
      <w:r>
        <w:t>- Wi-Fi: Short range, in homes/cafes.</w:t>
        <w:br/>
        <w:t>- Cellular (4G/5G): Mobile towers, internet anywhere.</w:t>
        <w:br/>
        <w:t>- Satellite: Covers remote areas (ships, deserts).</w:t>
      </w:r>
    </w:p>
    <w:p>
      <w:r>
        <w:t>C. Hybrid Access Networks</w:t>
      </w:r>
    </w:p>
    <w:p>
      <w:r>
        <w:t>- Combines multiple technologies (e.g., Fiber + Wi-Fi).</w:t>
      </w:r>
    </w:p>
    <w:p>
      <w:pPr>
        <w:pStyle w:val="Heading1"/>
      </w:pPr>
      <w:r>
        <w:t>4. Digital Subscriber Line (DSL)</w:t>
      </w:r>
    </w:p>
    <w:p>
      <w:r>
        <w:t>DSL is internet via telephone copper line. Allows simultaneous internet and phone use. DSL replaced dial-up connections.</w:t>
      </w:r>
    </w:p>
    <w:p>
      <w:pPr>
        <w:pStyle w:val="Heading2"/>
      </w:pPr>
      <w:r>
        <w:t>Types of DSL</w:t>
      </w:r>
    </w:p>
    <w:p>
      <w:r>
        <w:t>1. SDSL: Symmetric, equal upload/download, good for offices.</w:t>
        <w:br/>
        <w:t>2. SHDSL: Faster symmetric DSL, used in corporate LANs.</w:t>
        <w:br/>
        <w:t>3. ADSL: Asymmetric, faster download than upload, best for homes.</w:t>
        <w:br/>
        <w:t>4. RADSL: Adjusts speed based on distance.</w:t>
        <w:br/>
        <w:t>5. DSL Lite: Splitter at central office, simpler.</w:t>
        <w:br/>
        <w:t>6. VDSL/VDSL2: Very high speed, supports HDTV and video calls.</w:t>
      </w:r>
    </w:p>
    <w:p>
      <w:pPr>
        <w:pStyle w:val="Heading1"/>
      </w:pPr>
      <w:r>
        <w:t>5. How DSL Works</w:t>
      </w:r>
    </w:p>
    <w:p>
      <w:r>
        <w:t>DSL Modem → Telephone Line → DSLAM at ISP.</w:t>
        <w:br/>
        <w:t>Steps:</w:t>
        <w:br/>
        <w:t>1. Modem self-test.</w:t>
        <w:br/>
        <w:t>2. Checks PC connection.</w:t>
        <w:br/>
        <w:t>3. Sync with DSLAM (green light if successful).</w:t>
      </w:r>
    </w:p>
    <w:p>
      <w:r>
        <w:t>DSL Splitter: Separates voice and data signals to use both at once.</w:t>
      </w:r>
    </w:p>
    <w:p>
      <w:pPr>
        <w:pStyle w:val="Heading1"/>
      </w:pPr>
      <w:r>
        <w:t>6. DSL Compared with Others</w:t>
      </w:r>
    </w:p>
    <w:p>
      <w:r>
        <w:t>- DSL vs Cable: DSL is slower but stable. Cable is faster but shared.</w:t>
        <w:br/>
        <w:t>- DSL vs Wi-Fi: DSL is wired/stable, Wi-Fi is wireless/flexible but weaker range.</w:t>
      </w:r>
    </w:p>
    <w:p>
      <w:pPr>
        <w:pStyle w:val="Heading1"/>
      </w:pPr>
      <w:r>
        <w:t>7. Benefits of DSL</w:t>
      </w:r>
    </w:p>
    <w:p>
      <w:r>
        <w:t>- Cheap (uses existing phone line)</w:t>
        <w:br/>
        <w:t>- Always-on internet</w:t>
        <w:br/>
        <w:t>- Simultaneous voice + data</w:t>
        <w:br/>
        <w:t>- Easy setup</w:t>
        <w:br/>
        <w:t>- Supports multiple devices</w:t>
      </w:r>
    </w:p>
    <w:p>
      <w:pPr>
        <w:pStyle w:val="Heading1"/>
      </w:pPr>
      <w:r>
        <w:t>8. Disadvantages of DSL</w:t>
      </w:r>
    </w:p>
    <w:p>
      <w:r>
        <w:t>- Speed decreases with distance from ISP</w:t>
        <w:br/>
        <w:t>- Limited bandwidth</w:t>
        <w:br/>
        <w:t>- Depends on copper wires (old tech)</w:t>
        <w:br/>
        <w:t>- Security risks if not protected</w:t>
      </w:r>
    </w:p>
    <w:p>
      <w:pPr>
        <w:pStyle w:val="Heading1"/>
      </w:pPr>
      <w:r>
        <w:t>9. Transmission Media</w:t>
      </w:r>
    </w:p>
    <w:p>
      <w:r>
        <w:t>Guided (Wired): Twisted Pair, Coaxial Cable, Optical Fiber</w:t>
        <w:br/>
        <w:t>Unguided (Wireless): Radio, Microwave, Infrared</w:t>
      </w:r>
    </w:p>
    <w:p>
      <w:pPr>
        <w:pStyle w:val="Heading1"/>
      </w:pPr>
      <w:r>
        <w:t>10. Propagation in Wireless</w:t>
      </w:r>
    </w:p>
    <w:p>
      <w:r>
        <w:t>- Ground Propagation: Follows earth surface (radio)</w:t>
        <w:br/>
        <w:t>- Sky Propagation: Bounces off ionosphere (AM/FM)</w:t>
        <w:br/>
        <w:t>- Line of Sight: Direct antenna to antenna (cellular/satellite)</w:t>
      </w:r>
    </w:p>
    <w:p>
      <w:pPr>
        <w:pStyle w:val="Heading1"/>
      </w:pPr>
      <w:r>
        <w:t>Sample Questions and Answers</w:t>
      </w:r>
    </w:p>
    <w:p>
      <w:r>
        <w:t>Q: What is DSL?</w:t>
        <w:br/>
        <w:t>A: DSL is a broadband technology using telephone copper wires for internet + voice calls simultaneously.</w:t>
      </w:r>
    </w:p>
    <w:p>
      <w:r>
        <w:t>Q: Why is Fiber better than DSL?</w:t>
        <w:br/>
        <w:t>A: Fiber uses light signals, offering faster speed, no interference, and long-distance reliability.</w:t>
      </w:r>
    </w:p>
    <w:p>
      <w:r>
        <w:t>Q: Compare DSL vs Wi-Fi.</w:t>
        <w:br/>
        <w:t>A: DSL = wired, stable. Wi-Fi = wireless, flexible but limited range.</w:t>
      </w:r>
    </w:p>
    <w:p>
      <w:pPr>
        <w:pStyle w:val="Heading1"/>
      </w:pPr>
      <w:r>
        <w:t>Important Exam Questions</w:t>
      </w:r>
    </w:p>
    <w:p>
      <w:r>
        <w:t>1. Define Access Networks and explain importance.</w:t>
        <w:br/>
        <w:t>2. Differentiate between Wired, Wireless, and Hybrid networks.</w:t>
        <w:br/>
        <w:t>3. Explain how DSL works with diagram.</w:t>
        <w:br/>
        <w:t>4. Compare ADSL and SDSL.</w:t>
        <w:br/>
        <w:t>5. Advantages and Disadvantages of DSL.</w:t>
        <w:br/>
        <w:t>6. Compare DSL vs Cable Internet.</w:t>
        <w:br/>
        <w:t>7. Explain transmission media types.</w:t>
        <w:br/>
        <w:t>8. Explain propagation methods in unguided media.</w:t>
        <w:br/>
        <w:t>9. Compare Fiber, Coaxial, and Twisted Pair.</w:t>
        <w:br/>
        <w:t>10. Short notes on Wi-Fi, Cellular, Satellite.</w:t>
      </w:r>
    </w:p>
    <w:p>
      <w:pPr>
        <w:pStyle w:val="Heading1"/>
      </w:pPr>
      <w:r>
        <w:t>Self Study Questions and Answers</w:t>
      </w:r>
    </w:p>
    <w:p>
      <w:r>
        <w:t>Q1: DSL vs Fiber Optic?</w:t>
        <w:br/>
        <w:t>A1: DSL uses copper wires (slower, limited distance). Fiber uses glass (light signals, faster, long-distance).</w:t>
      </w:r>
    </w:p>
    <w:p>
      <w:r>
        <w:t>Q2: DSL vs Dial-up?</w:t>
        <w:br/>
        <w:t>A2: Dial-up blocks phone line and is very slow. DSL allows internet + voice at same time with higher speed.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